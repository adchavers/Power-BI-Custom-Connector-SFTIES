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CFB9" w14:textId="57BC9A4E" w:rsidR="001525D1" w:rsidRDefault="001525D1">
      <w:pPr>
        <w:pStyle w:val="Title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3EA7F29" wp14:editId="0AD1C8E3">
            <wp:simplePos x="0" y="0"/>
            <wp:positionH relativeFrom="margin">
              <wp:posOffset>4693920</wp:posOffset>
            </wp:positionH>
            <wp:positionV relativeFrom="margin">
              <wp:posOffset>-662940</wp:posOffset>
            </wp:positionV>
            <wp:extent cx="1409700" cy="1409700"/>
            <wp:effectExtent l="0" t="0" r="0" b="0"/>
            <wp:wrapSquare wrapText="bothSides"/>
            <wp:docPr id="2120180319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80319" name="Graphic 2120180319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15C">
        <w:t>DW-SFT</w:t>
      </w:r>
      <w:r>
        <w:t>IES</w:t>
      </w:r>
    </w:p>
    <w:p w14:paraId="7B352735" w14:textId="2F1020A8" w:rsidR="007251E6" w:rsidRDefault="00000000">
      <w:pPr>
        <w:pStyle w:val="Title"/>
      </w:pPr>
      <w:r>
        <w:t>Power BI Custom Connector</w:t>
      </w:r>
    </w:p>
    <w:p w14:paraId="0454FFF2" w14:textId="21278B0F" w:rsidR="000D3F84" w:rsidRPr="000D3F84" w:rsidRDefault="00000000" w:rsidP="002A263F">
      <w:pPr>
        <w:pStyle w:val="Heading1"/>
        <w:numPr>
          <w:ilvl w:val="0"/>
          <w:numId w:val="0"/>
        </w:numPr>
        <w:ind w:left="360" w:hanging="360"/>
      </w:pPr>
      <w:r>
        <w:t>Table of Contents</w:t>
      </w:r>
    </w:p>
    <w:p w14:paraId="0218ED92" w14:textId="115EB22A" w:rsidR="001525D1" w:rsidRDefault="00000000" w:rsidP="001525D1">
      <w:pPr>
        <w:pStyle w:val="ListParagraph"/>
        <w:numPr>
          <w:ilvl w:val="0"/>
          <w:numId w:val="10"/>
        </w:numPr>
      </w:pPr>
      <w:r>
        <w:t>Prerequisites</w:t>
      </w:r>
    </w:p>
    <w:p w14:paraId="0982723E" w14:textId="77777777" w:rsidR="001525D1" w:rsidRDefault="001525D1" w:rsidP="001525D1">
      <w:pPr>
        <w:pStyle w:val="ListParagraph"/>
        <w:numPr>
          <w:ilvl w:val="0"/>
          <w:numId w:val="10"/>
        </w:numPr>
      </w:pPr>
      <w:r>
        <w:t>Capabilities Supported</w:t>
      </w:r>
    </w:p>
    <w:p w14:paraId="16FB8BFD" w14:textId="77777777" w:rsidR="002A263F" w:rsidRDefault="002A263F" w:rsidP="001525D1">
      <w:pPr>
        <w:pStyle w:val="ListParagraph"/>
        <w:numPr>
          <w:ilvl w:val="0"/>
          <w:numId w:val="10"/>
        </w:numPr>
      </w:pPr>
      <w:r>
        <w:t>Adding the Connector to Power BI</w:t>
      </w:r>
    </w:p>
    <w:p w14:paraId="1BCB91DD" w14:textId="75E8F3C3" w:rsidR="000D3F84" w:rsidRDefault="000D3F84" w:rsidP="001525D1">
      <w:pPr>
        <w:pStyle w:val="ListParagraph"/>
        <w:numPr>
          <w:ilvl w:val="0"/>
          <w:numId w:val="10"/>
        </w:numPr>
      </w:pPr>
      <w:r>
        <w:t>Using the Connector</w:t>
      </w:r>
    </w:p>
    <w:p w14:paraId="27FFCB3C" w14:textId="77777777" w:rsidR="000D3F84" w:rsidRDefault="000D3F84" w:rsidP="001525D1">
      <w:pPr>
        <w:pStyle w:val="ListParagraph"/>
        <w:numPr>
          <w:ilvl w:val="0"/>
          <w:numId w:val="10"/>
        </w:numPr>
      </w:pPr>
      <w:r>
        <w:t>Modifying the Connector</w:t>
      </w:r>
    </w:p>
    <w:p w14:paraId="1F011D88" w14:textId="10AFC3BA" w:rsidR="007251E6" w:rsidRDefault="000D3F84" w:rsidP="001525D1">
      <w:pPr>
        <w:pStyle w:val="ListParagraph"/>
        <w:numPr>
          <w:ilvl w:val="0"/>
          <w:numId w:val="10"/>
        </w:numPr>
      </w:pPr>
      <w:r>
        <w:t>Troubleshooting</w:t>
      </w:r>
    </w:p>
    <w:p w14:paraId="08D6B14B" w14:textId="110DEF5E" w:rsidR="007251E6" w:rsidRPr="002A263F" w:rsidRDefault="00000000" w:rsidP="002A263F">
      <w:pPr>
        <w:pStyle w:val="Heading1"/>
      </w:pPr>
      <w:r w:rsidRPr="002A263F">
        <w:t>Prerequisites</w:t>
      </w:r>
    </w:p>
    <w:p w14:paraId="7E922003" w14:textId="7E57F15A" w:rsidR="000D3F84" w:rsidRDefault="00000000" w:rsidP="006D4E06">
      <w:pPr>
        <w:spacing w:after="0" w:line="240" w:lineRule="auto"/>
      </w:pPr>
      <w:r>
        <w:t>Before you start, ensure you have the following installed:</w:t>
      </w:r>
    </w:p>
    <w:p w14:paraId="3E286C83" w14:textId="77777777" w:rsidR="006D4E06" w:rsidRDefault="006D4E06" w:rsidP="006D4E06">
      <w:pPr>
        <w:spacing w:after="0" w:line="240" w:lineRule="auto"/>
      </w:pPr>
    </w:p>
    <w:p w14:paraId="66D14998" w14:textId="78482546" w:rsidR="006D4E06" w:rsidRDefault="006D4E06" w:rsidP="006D4E06">
      <w:pPr>
        <w:pStyle w:val="ListParagraph"/>
        <w:numPr>
          <w:ilvl w:val="0"/>
          <w:numId w:val="12"/>
        </w:numPr>
        <w:spacing w:after="0" w:line="240" w:lineRule="auto"/>
      </w:pPr>
      <w:r>
        <w:t>Using the Connector</w:t>
      </w:r>
      <w:r w:rsidR="00B76C36">
        <w:t xml:space="preserve"> (in Power BI Desktop)</w:t>
      </w:r>
    </w:p>
    <w:p w14:paraId="34449440" w14:textId="77777777" w:rsidR="006D4E06" w:rsidRDefault="006D4E06" w:rsidP="006D4E06">
      <w:pPr>
        <w:pStyle w:val="ListParagraph"/>
        <w:spacing w:after="0" w:line="240" w:lineRule="auto"/>
      </w:pPr>
    </w:p>
    <w:p w14:paraId="625694F8" w14:textId="50B3FFFA" w:rsidR="006D4E06" w:rsidRDefault="006D4E06" w:rsidP="006D4E06">
      <w:pPr>
        <w:pStyle w:val="ListParagraph"/>
        <w:numPr>
          <w:ilvl w:val="0"/>
          <w:numId w:val="13"/>
        </w:numPr>
        <w:spacing w:after="0" w:line="240" w:lineRule="auto"/>
      </w:pPr>
      <w:r>
        <w:t>Power BI Desktop (latest version)</w:t>
      </w:r>
    </w:p>
    <w:p w14:paraId="7FBA43F6" w14:textId="77777777" w:rsidR="006D4E06" w:rsidRDefault="006D4E06" w:rsidP="006D4E06">
      <w:pPr>
        <w:pStyle w:val="ListParagraph"/>
        <w:spacing w:after="0" w:line="240" w:lineRule="auto"/>
        <w:ind w:left="1440"/>
      </w:pPr>
    </w:p>
    <w:p w14:paraId="425F8B1F" w14:textId="77777777" w:rsidR="006D4E06" w:rsidRDefault="006D4E06" w:rsidP="006D4E06">
      <w:pPr>
        <w:pStyle w:val="ListParagraph"/>
        <w:numPr>
          <w:ilvl w:val="0"/>
          <w:numId w:val="12"/>
        </w:numPr>
        <w:spacing w:after="0" w:line="240" w:lineRule="auto"/>
      </w:pPr>
      <w:r>
        <w:t>Modifying the Connector’s Code</w:t>
      </w:r>
    </w:p>
    <w:p w14:paraId="004BD828" w14:textId="77777777" w:rsidR="006D4E06" w:rsidRDefault="006D4E06" w:rsidP="006D4E06">
      <w:pPr>
        <w:pStyle w:val="ListParagraph"/>
        <w:spacing w:after="0" w:line="240" w:lineRule="auto"/>
      </w:pPr>
    </w:p>
    <w:p w14:paraId="0654CD63" w14:textId="77777777" w:rsidR="006D4E06" w:rsidRDefault="00000000" w:rsidP="006D4E0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Visual Studio </w:t>
      </w:r>
      <w:r w:rsidR="000D3F84">
        <w:t>Code</w:t>
      </w:r>
    </w:p>
    <w:p w14:paraId="2F5C3748" w14:textId="4316C79A" w:rsidR="007251E6" w:rsidRDefault="00000000" w:rsidP="006D4E06">
      <w:pPr>
        <w:pStyle w:val="ListParagraph"/>
        <w:numPr>
          <w:ilvl w:val="0"/>
          <w:numId w:val="13"/>
        </w:numPr>
        <w:spacing w:after="0" w:line="240" w:lineRule="auto"/>
      </w:pPr>
      <w:r>
        <w:t>Power Query SDK for Visual Studio</w:t>
      </w:r>
      <w:r w:rsidR="000D3F84">
        <w:t xml:space="preserve"> and Extensions for Visual Studio Cod</w:t>
      </w:r>
      <w:r w:rsidR="006D4E06">
        <w:t>e</w:t>
      </w:r>
    </w:p>
    <w:p w14:paraId="7FC17EFF" w14:textId="46E379F6" w:rsidR="007251E6" w:rsidRDefault="002A263F" w:rsidP="002A263F">
      <w:pPr>
        <w:pStyle w:val="Heading1"/>
      </w:pPr>
      <w:r>
        <w:t>Adding the Connector to Power BI</w:t>
      </w:r>
    </w:p>
    <w:p w14:paraId="2A31FDFD" w14:textId="2EC42733" w:rsidR="006D4E06" w:rsidRDefault="006D4E06">
      <w:r>
        <w:t>Custom Connectors</w:t>
      </w:r>
      <w:r w:rsidR="00B76C36">
        <w:t xml:space="preserve"> are deployed using a .mez file.</w:t>
      </w:r>
    </w:p>
    <w:p w14:paraId="7CC5A3BE" w14:textId="5CCACF74" w:rsidR="00B76C36" w:rsidRDefault="00B76C36" w:rsidP="00B76C36">
      <w:pPr>
        <w:pStyle w:val="ListParagraph"/>
        <w:numPr>
          <w:ilvl w:val="0"/>
          <w:numId w:val="14"/>
        </w:numPr>
      </w:pPr>
      <w:r>
        <w:t>Obtain the .mez file, which can be found in the “bin\AnyCPU\Debug” project folder</w:t>
      </w:r>
    </w:p>
    <w:p w14:paraId="3317E7D2" w14:textId="77777777" w:rsidR="00B76C36" w:rsidRDefault="00B76C36" w:rsidP="00B76C36">
      <w:pPr>
        <w:pStyle w:val="ListParagraph"/>
      </w:pPr>
    </w:p>
    <w:p w14:paraId="7B35AB60" w14:textId="23028793" w:rsidR="00B76C36" w:rsidRDefault="00B76C36" w:rsidP="00B76C36">
      <w:pPr>
        <w:pStyle w:val="ListParagraph"/>
        <w:numPr>
          <w:ilvl w:val="0"/>
          <w:numId w:val="14"/>
        </w:numPr>
      </w:pPr>
      <w:r>
        <w:t>Copy the .mez file to the Custom Connectors folder:</w:t>
      </w:r>
    </w:p>
    <w:p w14:paraId="39879F99" w14:textId="77777777" w:rsidR="00B76C36" w:rsidRDefault="00B76C36" w:rsidP="00B76C36">
      <w:pPr>
        <w:pStyle w:val="ListParagraph"/>
      </w:pPr>
      <w:r w:rsidRPr="00B76C36">
        <w:rPr>
          <w:i/>
          <w:iCs/>
          <w:u w:val="single"/>
        </w:rPr>
        <w:t>For Power BI Desktop:</w:t>
      </w:r>
      <w:r>
        <w:t xml:space="preserve"> </w:t>
      </w:r>
    </w:p>
    <w:p w14:paraId="68F0FEE9" w14:textId="1E5B8EF2" w:rsidR="00B76C36" w:rsidRDefault="00B76C36" w:rsidP="00B76C36">
      <w:pPr>
        <w:pStyle w:val="ListParagraph"/>
      </w:pPr>
      <w:r>
        <w:t>c:\users\&lt;&lt;username&gt;&gt;\Documents\Power BI Desktop Custom Connectors</w:t>
      </w:r>
    </w:p>
    <w:p w14:paraId="2B0E6802" w14:textId="77777777" w:rsidR="00B76C36" w:rsidRDefault="00B76C36" w:rsidP="00B76C36">
      <w:pPr>
        <w:pStyle w:val="ListParagraph"/>
      </w:pPr>
    </w:p>
    <w:p w14:paraId="0D879BB5" w14:textId="37253FD4" w:rsidR="00B76C36" w:rsidRDefault="00B76C36" w:rsidP="00B76C36">
      <w:pPr>
        <w:pStyle w:val="ListParagraph"/>
        <w:numPr>
          <w:ilvl w:val="0"/>
          <w:numId w:val="14"/>
        </w:numPr>
      </w:pPr>
      <w:r>
        <w:t>Paste the .mez file in the following folder:</w:t>
      </w:r>
    </w:p>
    <w:p w14:paraId="7A7AE539" w14:textId="106388F6" w:rsidR="00CF72A6" w:rsidRDefault="00B76C36" w:rsidP="00CF72A6">
      <w:pPr>
        <w:pStyle w:val="ListParagraph"/>
      </w:pPr>
      <w:r>
        <w:t>C:\users\&lt;&lt;username&gt;&gt;\Document\Microsoft Power BI Connector</w:t>
      </w:r>
    </w:p>
    <w:p w14:paraId="292D875E" w14:textId="77777777" w:rsidR="00CF72A6" w:rsidRDefault="00CF72A6" w:rsidP="00CF72A6">
      <w:pPr>
        <w:pStyle w:val="ListParagraph"/>
      </w:pPr>
    </w:p>
    <w:p w14:paraId="20EEFD0C" w14:textId="47CE5C98" w:rsidR="00B76C36" w:rsidRDefault="00A721EB" w:rsidP="00B76C36">
      <w:pPr>
        <w:pStyle w:val="ListParagraph"/>
        <w:numPr>
          <w:ilvl w:val="0"/>
          <w:numId w:val="14"/>
        </w:numPr>
      </w:pPr>
      <w:r>
        <w:t>Open Power BI Desktop</w:t>
      </w:r>
    </w:p>
    <w:p w14:paraId="2E72BA97" w14:textId="77777777" w:rsidR="00A721EB" w:rsidRDefault="00A721EB" w:rsidP="00A721EB">
      <w:pPr>
        <w:pStyle w:val="ListParagraph"/>
      </w:pPr>
    </w:p>
    <w:p w14:paraId="46974C7F" w14:textId="77777777" w:rsidR="00A721EB" w:rsidRDefault="00A721EB" w:rsidP="00A721EB">
      <w:pPr>
        <w:pStyle w:val="ListParagraph"/>
      </w:pPr>
    </w:p>
    <w:p w14:paraId="02872EDA" w14:textId="77777777" w:rsidR="00A721EB" w:rsidRDefault="00A721EB" w:rsidP="00A721EB">
      <w:pPr>
        <w:pStyle w:val="ListParagraph"/>
      </w:pPr>
    </w:p>
    <w:p w14:paraId="53D3E375" w14:textId="77777777" w:rsidR="00A721EB" w:rsidRDefault="00A721EB" w:rsidP="00A721EB">
      <w:pPr>
        <w:pStyle w:val="ListParagraph"/>
      </w:pPr>
    </w:p>
    <w:p w14:paraId="16C7E21F" w14:textId="6BA90D82" w:rsidR="00A721EB" w:rsidRDefault="00A721EB" w:rsidP="00A721EB">
      <w:pPr>
        <w:pStyle w:val="ListParagraph"/>
        <w:numPr>
          <w:ilvl w:val="0"/>
          <w:numId w:val="14"/>
        </w:numPr>
      </w:pPr>
      <w:r>
        <w:t>Enable Custom Connectors in Power BI</w:t>
      </w:r>
    </w:p>
    <w:p w14:paraId="4F60EA39" w14:textId="77777777" w:rsidR="00A721EB" w:rsidRDefault="00A721EB" w:rsidP="00A721EB">
      <w:pPr>
        <w:pStyle w:val="ListParagraph"/>
      </w:pPr>
    </w:p>
    <w:p w14:paraId="7C4A1922" w14:textId="1446AFE9" w:rsidR="00A721EB" w:rsidRDefault="00A721EB" w:rsidP="00A721EB">
      <w:pPr>
        <w:pStyle w:val="ListParagraph"/>
        <w:numPr>
          <w:ilvl w:val="0"/>
          <w:numId w:val="13"/>
        </w:numPr>
      </w:pPr>
      <w:r>
        <w:t xml:space="preserve">In Power BI Desktop, navigate to </w:t>
      </w:r>
      <w:r w:rsidR="002A263F">
        <w:t>‘</w:t>
      </w:r>
      <w:r>
        <w:t>File &gt; Options and settings &gt; Options &gt; Security</w:t>
      </w:r>
      <w:r w:rsidR="002A263F">
        <w:t>’</w:t>
      </w:r>
    </w:p>
    <w:p w14:paraId="21B5531D" w14:textId="26E70C2A" w:rsidR="00A721EB" w:rsidRDefault="00A721EB" w:rsidP="00A721EB">
      <w:pPr>
        <w:pStyle w:val="ListParagraph"/>
        <w:numPr>
          <w:ilvl w:val="0"/>
          <w:numId w:val="13"/>
        </w:numPr>
      </w:pPr>
      <w:r>
        <w:t xml:space="preserve">Enable "Allow any extension to load without validation or warning" under </w:t>
      </w:r>
      <w:r w:rsidR="002A263F">
        <w:t>‘</w:t>
      </w:r>
      <w:r>
        <w:t>Data</w:t>
      </w:r>
      <w:r w:rsidR="002A263F">
        <w:t>’</w:t>
      </w:r>
    </w:p>
    <w:p w14:paraId="7BF19CDC" w14:textId="77777777" w:rsidR="00A721EB" w:rsidRDefault="00A721EB" w:rsidP="00A721EB">
      <w:pPr>
        <w:pStyle w:val="ListParagraph"/>
        <w:ind w:left="1080"/>
      </w:pPr>
    </w:p>
    <w:p w14:paraId="48238725" w14:textId="073586B5" w:rsidR="00A721EB" w:rsidRDefault="002A263F" w:rsidP="002A263F">
      <w:pPr>
        <w:pStyle w:val="ListParagraph"/>
        <w:numPr>
          <w:ilvl w:val="0"/>
          <w:numId w:val="14"/>
        </w:numPr>
      </w:pPr>
      <w:r>
        <w:t xml:space="preserve">Click ‘OK’ and </w:t>
      </w:r>
      <w:r w:rsidR="00A721EB">
        <w:t>Restart Power BI Desktop</w:t>
      </w:r>
    </w:p>
    <w:p w14:paraId="3FC6E1B3" w14:textId="5411B2A7" w:rsidR="002A263F" w:rsidRDefault="002A263F" w:rsidP="002A263F">
      <w:pPr>
        <w:pStyle w:val="Heading1"/>
      </w:pPr>
      <w:r>
        <w:t>Using the Custom Connector</w:t>
      </w:r>
    </w:p>
    <w:p w14:paraId="1783D9F6" w14:textId="2068D97C" w:rsidR="002A263F" w:rsidRDefault="002A263F" w:rsidP="002A263F">
      <w:r>
        <w:t>Using the Custom Connector is a similar process to using any other Power BI Connector, such as SQL Server or Excel file.</w:t>
      </w:r>
    </w:p>
    <w:p w14:paraId="384D628C" w14:textId="2A36D14F" w:rsidR="002A263F" w:rsidRDefault="002A263F" w:rsidP="002A263F">
      <w:pPr>
        <w:pStyle w:val="ListParagraph"/>
        <w:numPr>
          <w:ilvl w:val="0"/>
          <w:numId w:val="15"/>
        </w:numPr>
      </w:pPr>
      <w:r>
        <w:t>Once the Custom Connector has been added and enabled in Power BI according to Section B, open Power BI Desktop.</w:t>
      </w:r>
    </w:p>
    <w:p w14:paraId="0BCA66D6" w14:textId="77777777" w:rsidR="002A263F" w:rsidRDefault="002A263F" w:rsidP="002A263F">
      <w:pPr>
        <w:pStyle w:val="ListParagraph"/>
      </w:pPr>
    </w:p>
    <w:p w14:paraId="4A3A3077" w14:textId="6C1E10DC" w:rsidR="002A263F" w:rsidRDefault="002A263F" w:rsidP="002A263F">
      <w:pPr>
        <w:pStyle w:val="ListParagraph"/>
        <w:numPr>
          <w:ilvl w:val="0"/>
          <w:numId w:val="15"/>
        </w:numPr>
      </w:pPr>
      <w:r>
        <w:t>Create a Blank Report.</w:t>
      </w:r>
    </w:p>
    <w:p w14:paraId="35621AA6" w14:textId="77777777" w:rsidR="002A263F" w:rsidRDefault="002A263F" w:rsidP="002A263F">
      <w:pPr>
        <w:pStyle w:val="ListParagraph"/>
      </w:pPr>
    </w:p>
    <w:p w14:paraId="0E5214DE" w14:textId="7245B52D" w:rsidR="002A263F" w:rsidRDefault="002A263F" w:rsidP="002A263F">
      <w:pPr>
        <w:pStyle w:val="ListParagraph"/>
        <w:numPr>
          <w:ilvl w:val="0"/>
          <w:numId w:val="15"/>
        </w:numPr>
      </w:pPr>
      <w:r>
        <w:t xml:space="preserve">Select ‘Get data from another source’ </w:t>
      </w:r>
      <w:r w:rsidR="00155A5F">
        <w:t xml:space="preserve">or ‘Get Data </w:t>
      </w:r>
      <w:r w:rsidR="00155A5F">
        <w:sym w:font="Wingdings" w:char="F0E0"/>
      </w:r>
      <w:r w:rsidR="00155A5F">
        <w:t xml:space="preserve"> More’ from the Menu.</w:t>
      </w:r>
    </w:p>
    <w:p w14:paraId="2623699C" w14:textId="77777777" w:rsidR="00155A5F" w:rsidRDefault="00155A5F" w:rsidP="00155A5F">
      <w:pPr>
        <w:pStyle w:val="ListParagraph"/>
      </w:pPr>
    </w:p>
    <w:p w14:paraId="4F3058CE" w14:textId="61E4F7B3" w:rsidR="00155A5F" w:rsidRDefault="00155A5F" w:rsidP="00155A5F">
      <w:pPr>
        <w:pStyle w:val="ListParagraph"/>
        <w:numPr>
          <w:ilvl w:val="0"/>
          <w:numId w:val="15"/>
        </w:numPr>
      </w:pPr>
      <w:r>
        <w:t>Search for and select the ‘DWSFTIES_API (Custom)’ Connector from the list of connectors and click ‘Connect’.</w:t>
      </w:r>
    </w:p>
    <w:p w14:paraId="69C08E09" w14:textId="125D91F8" w:rsidR="00155A5F" w:rsidRDefault="00155A5F" w:rsidP="00155A5F">
      <w:pPr>
        <w:pStyle w:val="ListParagraph"/>
        <w:rPr>
          <w:i/>
          <w:iCs/>
          <w:sz w:val="20"/>
          <w:szCs w:val="20"/>
        </w:rPr>
      </w:pPr>
      <w:r>
        <w:t>*</w:t>
      </w:r>
      <w:r w:rsidRPr="00155A5F">
        <w:rPr>
          <w:i/>
          <w:iCs/>
          <w:sz w:val="20"/>
          <w:szCs w:val="20"/>
        </w:rPr>
        <w:t xml:space="preserve">You may receive a warning regarding connections to a third party-service. If you don’t want to receive </w:t>
      </w:r>
      <w:r>
        <w:rPr>
          <w:i/>
          <w:iCs/>
          <w:sz w:val="20"/>
          <w:szCs w:val="20"/>
        </w:rPr>
        <w:t>this</w:t>
      </w:r>
      <w:r w:rsidRPr="00155A5F">
        <w:rPr>
          <w:i/>
          <w:iCs/>
          <w:sz w:val="20"/>
          <w:szCs w:val="20"/>
        </w:rPr>
        <w:t xml:space="preserve"> warning, select ‘Don’t warn me again for this connector’.</w:t>
      </w:r>
    </w:p>
    <w:p w14:paraId="10782163" w14:textId="77777777" w:rsidR="00155A5F" w:rsidRDefault="00155A5F" w:rsidP="00155A5F">
      <w:pPr>
        <w:pStyle w:val="ListParagraph"/>
      </w:pPr>
    </w:p>
    <w:p w14:paraId="10FD8ABF" w14:textId="34594068" w:rsidR="00155A5F" w:rsidRDefault="00296B96" w:rsidP="00155A5F">
      <w:pPr>
        <w:pStyle w:val="ListParagraph"/>
        <w:numPr>
          <w:ilvl w:val="0"/>
          <w:numId w:val="15"/>
        </w:numPr>
      </w:pPr>
      <w:r>
        <w:t>Enter your 2-Digit primacy agency code (e.g., AL, IA, etc.)</w:t>
      </w:r>
    </w:p>
    <w:p w14:paraId="6774E467" w14:textId="77777777" w:rsidR="00296B96" w:rsidRDefault="00296B96" w:rsidP="00296B96">
      <w:pPr>
        <w:pStyle w:val="ListParagraph"/>
      </w:pPr>
    </w:p>
    <w:p w14:paraId="1D4C016E" w14:textId="00283FD2" w:rsidR="00155A5F" w:rsidRDefault="00296B96" w:rsidP="00155A5F">
      <w:pPr>
        <w:pStyle w:val="ListParagraph"/>
        <w:numPr>
          <w:ilvl w:val="0"/>
          <w:numId w:val="15"/>
        </w:numPr>
      </w:pPr>
      <w:r>
        <w:t>From the dropdown, select an available API and click ‘OK’</w:t>
      </w:r>
    </w:p>
    <w:p w14:paraId="51ED02EB" w14:textId="77777777" w:rsidR="00296B96" w:rsidRDefault="00296B96" w:rsidP="00296B96">
      <w:pPr>
        <w:pStyle w:val="ListParagraph"/>
      </w:pPr>
    </w:p>
    <w:p w14:paraId="23FD9294" w14:textId="29AB7BE7" w:rsidR="00296B96" w:rsidRDefault="00E537E9" w:rsidP="00155A5F">
      <w:pPr>
        <w:pStyle w:val="ListParagraph"/>
        <w:numPr>
          <w:ilvl w:val="0"/>
          <w:numId w:val="15"/>
        </w:numPr>
      </w:pPr>
      <w:r>
        <w:t>If prompted for credentials, enter your CDX Username and Password.</w:t>
      </w:r>
    </w:p>
    <w:p w14:paraId="05F648FC" w14:textId="71A84B62" w:rsidR="00E537E9" w:rsidRPr="00E537E9" w:rsidRDefault="00E537E9" w:rsidP="00E537E9">
      <w:pPr>
        <w:pStyle w:val="ListParagraph"/>
        <w:rPr>
          <w:i/>
          <w:iCs/>
          <w:sz w:val="20"/>
          <w:szCs w:val="20"/>
        </w:rPr>
      </w:pPr>
      <w:r w:rsidRPr="00E537E9">
        <w:rPr>
          <w:i/>
          <w:iCs/>
          <w:sz w:val="20"/>
          <w:szCs w:val="20"/>
        </w:rPr>
        <w:t>*</w:t>
      </w:r>
      <w:r>
        <w:rPr>
          <w:i/>
          <w:iCs/>
          <w:sz w:val="20"/>
          <w:szCs w:val="20"/>
        </w:rPr>
        <w:t>If</w:t>
      </w:r>
      <w:r w:rsidRPr="00E537E9">
        <w:rPr>
          <w:i/>
          <w:iCs/>
          <w:sz w:val="20"/>
          <w:szCs w:val="20"/>
        </w:rPr>
        <w:t xml:space="preserve"> Power BI has cached your credentials from previous connections.  To view permissions, you can …</w:t>
      </w:r>
    </w:p>
    <w:p w14:paraId="1169FA14" w14:textId="77777777" w:rsidR="00E537E9" w:rsidRDefault="00E537E9" w:rsidP="00E537E9">
      <w:pPr>
        <w:pStyle w:val="ListParagraph"/>
      </w:pPr>
    </w:p>
    <w:p w14:paraId="1C04F9F7" w14:textId="4FF4EEC2" w:rsidR="00E537E9" w:rsidRDefault="00E537E9" w:rsidP="00155A5F">
      <w:pPr>
        <w:pStyle w:val="ListParagraph"/>
        <w:numPr>
          <w:ilvl w:val="0"/>
          <w:numId w:val="15"/>
        </w:numPr>
      </w:pPr>
      <w:r>
        <w:t xml:space="preserve">A Navigator showing all API endpoints that </w:t>
      </w:r>
      <w:r>
        <w:rPr>
          <w:b/>
          <w:bCs/>
          <w:u w:val="single"/>
        </w:rPr>
        <w:t>do not require a parameter</w:t>
      </w:r>
      <w:r>
        <w:t xml:space="preserve"> will be displayed</w:t>
      </w:r>
      <w:r w:rsidR="00144AF7">
        <w:t>.</w:t>
      </w:r>
    </w:p>
    <w:p w14:paraId="5D722557" w14:textId="77777777" w:rsidR="00144AF7" w:rsidRDefault="00144AF7" w:rsidP="00144AF7">
      <w:pPr>
        <w:pStyle w:val="ListParagraph"/>
      </w:pPr>
    </w:p>
    <w:p w14:paraId="65B2A790" w14:textId="09F278A1" w:rsidR="00E537E9" w:rsidRDefault="00144AF7" w:rsidP="00155A5F">
      <w:pPr>
        <w:pStyle w:val="ListParagraph"/>
        <w:numPr>
          <w:ilvl w:val="0"/>
          <w:numId w:val="15"/>
        </w:numPr>
      </w:pPr>
      <w:r>
        <w:t>In the Navigator, select any endpoint to preview the data.  To load data, select one or more endpoints and click ‘Load’.</w:t>
      </w:r>
    </w:p>
    <w:p w14:paraId="3C8D6956" w14:textId="77777777" w:rsidR="00144AF7" w:rsidRDefault="00144AF7" w:rsidP="00144AF7">
      <w:pPr>
        <w:pStyle w:val="ListParagraph"/>
      </w:pPr>
    </w:p>
    <w:p w14:paraId="47FC7E7D" w14:textId="6E8E3764" w:rsidR="00144AF7" w:rsidRDefault="003063D6" w:rsidP="00155A5F">
      <w:pPr>
        <w:pStyle w:val="ListParagraph"/>
        <w:numPr>
          <w:ilvl w:val="0"/>
          <w:numId w:val="15"/>
        </w:numPr>
      </w:pPr>
      <w:r>
        <w:t>The endpoint(s) selected will appear in the Data tab and can be used just like any other data source to create visuals, reports, etc.</w:t>
      </w:r>
    </w:p>
    <w:p w14:paraId="01FA8BEB" w14:textId="77777777" w:rsidR="003063D6" w:rsidRDefault="003063D6" w:rsidP="003063D6">
      <w:pPr>
        <w:pStyle w:val="ListParagraph"/>
      </w:pPr>
    </w:p>
    <w:p w14:paraId="430B06DA" w14:textId="29036D09" w:rsidR="007251E6" w:rsidRDefault="00D938C4" w:rsidP="002A263F">
      <w:pPr>
        <w:pStyle w:val="Heading1"/>
      </w:pPr>
      <w:r>
        <w:lastRenderedPageBreak/>
        <w:t>Modifying the Connector</w:t>
      </w:r>
    </w:p>
    <w:p w14:paraId="4E4C7A50" w14:textId="2866A379" w:rsidR="005C57E1" w:rsidRDefault="005C57E1" w:rsidP="005C57E1">
      <w:pPr>
        <w:pStyle w:val="ListParagraph"/>
        <w:numPr>
          <w:ilvl w:val="0"/>
          <w:numId w:val="16"/>
        </w:numPr>
      </w:pPr>
      <w:r>
        <w:t>Open Visual Studio</w:t>
      </w:r>
    </w:p>
    <w:p w14:paraId="63AC6343" w14:textId="77777777" w:rsidR="005C57E1" w:rsidRDefault="005C57E1" w:rsidP="005C57E1">
      <w:pPr>
        <w:pStyle w:val="ListParagraph"/>
      </w:pPr>
    </w:p>
    <w:p w14:paraId="287C463A" w14:textId="6EB63C2A" w:rsidR="005C57E1" w:rsidRDefault="005C57E1" w:rsidP="005C57E1">
      <w:pPr>
        <w:pStyle w:val="ListParagraph"/>
        <w:numPr>
          <w:ilvl w:val="0"/>
          <w:numId w:val="16"/>
        </w:numPr>
      </w:pPr>
      <w:r>
        <w:t>Ensure the Power Query SDK extension has been installed</w:t>
      </w:r>
    </w:p>
    <w:p w14:paraId="727732F2" w14:textId="77777777" w:rsidR="005C57E1" w:rsidRDefault="005C57E1" w:rsidP="005C57E1">
      <w:pPr>
        <w:pStyle w:val="ListParagraph"/>
      </w:pPr>
    </w:p>
    <w:p w14:paraId="0169EDF5" w14:textId="77777777" w:rsidR="005C57E1" w:rsidRDefault="00000000" w:rsidP="005C57E1">
      <w:pPr>
        <w:pStyle w:val="ListParagraph"/>
      </w:pPr>
      <w:hyperlink r:id="rId8" w:anchor="installing-the-power-query-sdk" w:history="1">
        <w:r w:rsidR="005C57E1" w:rsidRPr="00620870">
          <w:rPr>
            <w:rStyle w:val="Hyperlink"/>
          </w:rPr>
          <w:t>https://learn.microsoft.com/en-us/power-query/install-sdk#installing-the-power-query-sdk</w:t>
        </w:r>
      </w:hyperlink>
      <w:r w:rsidR="005C57E1">
        <w:t xml:space="preserve"> </w:t>
      </w:r>
    </w:p>
    <w:p w14:paraId="1AB78A1A" w14:textId="77777777" w:rsidR="005C57E1" w:rsidRDefault="005C57E1" w:rsidP="005C57E1">
      <w:pPr>
        <w:pStyle w:val="ListParagraph"/>
      </w:pPr>
    </w:p>
    <w:p w14:paraId="4C8EEBDE" w14:textId="59824D5C" w:rsidR="003063D6" w:rsidRDefault="00000000" w:rsidP="005C57E1">
      <w:pPr>
        <w:pStyle w:val="ListParagraph"/>
        <w:numPr>
          <w:ilvl w:val="0"/>
          <w:numId w:val="16"/>
        </w:numPr>
      </w:pPr>
      <w:r>
        <w:t>Clone the repository using Git or download the ZIP file and extract it</w:t>
      </w:r>
      <w:r w:rsidR="005C57E1">
        <w:t>.</w:t>
      </w:r>
    </w:p>
    <w:p w14:paraId="26B5201E" w14:textId="7F037F66" w:rsidR="00470CD3" w:rsidRDefault="00000000" w:rsidP="00470CD3">
      <w:pPr>
        <w:pStyle w:val="ListParagraph"/>
        <w:rPr>
          <w:color w:val="4F81BD" w:themeColor="accent1"/>
        </w:rPr>
      </w:pPr>
      <w:r>
        <w:br/>
      </w:r>
      <w:r w:rsidRPr="00470CD3">
        <w:rPr>
          <w:color w:val="C0504D" w:themeColor="accent2"/>
        </w:rPr>
        <w:t xml:space="preserve"> git clone </w:t>
      </w:r>
      <w:hyperlink r:id="rId9" w:history="1">
        <w:r w:rsidR="00470CD3" w:rsidRPr="00470CD3">
          <w:rPr>
            <w:rStyle w:val="Hyperlink"/>
            <w:color w:val="C0504D" w:themeColor="accent2"/>
          </w:rPr>
          <w:t>https://github.com/adchavers/Power-BI-Custom-Connector-SFTIES.git</w:t>
        </w:r>
      </w:hyperlink>
    </w:p>
    <w:p w14:paraId="747C35E4" w14:textId="77777777" w:rsidR="00470CD3" w:rsidRDefault="00470CD3" w:rsidP="003063D6">
      <w:pPr>
        <w:pStyle w:val="ListParagraph"/>
        <w:ind w:left="1080"/>
      </w:pPr>
    </w:p>
    <w:p w14:paraId="0200251E" w14:textId="77777777" w:rsidR="00470CD3" w:rsidRDefault="00000000" w:rsidP="00470CD3">
      <w:pPr>
        <w:pStyle w:val="ListParagraph"/>
        <w:numPr>
          <w:ilvl w:val="0"/>
          <w:numId w:val="16"/>
        </w:numPr>
      </w:pPr>
      <w:r>
        <w:t>Open the Solution in Visual Studio</w:t>
      </w:r>
      <w:r w:rsidR="00470CD3">
        <w:t xml:space="preserve"> Code by either right-clicking on the folder and selecting ‘Open in Visual Studio Code’ or by selecting File </w:t>
      </w:r>
      <w:r w:rsidR="00470CD3">
        <w:sym w:font="Wingdings" w:char="F0E0"/>
      </w:r>
      <w:r w:rsidR="00470CD3">
        <w:t xml:space="preserve"> Open Folder within Visual Studio Code and selecting the folder.</w:t>
      </w:r>
    </w:p>
    <w:p w14:paraId="454E75E5" w14:textId="77777777" w:rsidR="00470CD3" w:rsidRDefault="00470CD3" w:rsidP="00470CD3">
      <w:pPr>
        <w:pStyle w:val="ListParagraph"/>
      </w:pPr>
    </w:p>
    <w:p w14:paraId="3D6BC154" w14:textId="77777777" w:rsidR="00470CD3" w:rsidRDefault="00000000" w:rsidP="00470CD3">
      <w:pPr>
        <w:pStyle w:val="ListParagraph"/>
        <w:numPr>
          <w:ilvl w:val="0"/>
          <w:numId w:val="16"/>
        </w:numPr>
      </w:pPr>
      <w:r>
        <w:t>Edit the Code</w:t>
      </w:r>
    </w:p>
    <w:p w14:paraId="69E48004" w14:textId="77777777" w:rsidR="00470CD3" w:rsidRDefault="00470CD3" w:rsidP="00470CD3">
      <w:pPr>
        <w:pStyle w:val="ListParagraph"/>
      </w:pPr>
    </w:p>
    <w:p w14:paraId="336D4770" w14:textId="4AA4FDDB" w:rsidR="00470CD3" w:rsidRDefault="00470CD3" w:rsidP="00470CD3">
      <w:pPr>
        <w:pStyle w:val="ListParagraph"/>
      </w:pPr>
      <w:r>
        <w:t xml:space="preserve">All functional </w:t>
      </w:r>
      <w:r w:rsidR="000042A4">
        <w:t xml:space="preserve">code for the Custom Connector is contained in the </w:t>
      </w:r>
      <w:proofErr w:type="gramStart"/>
      <w:r w:rsidR="000042A4">
        <w:t>‘.</w:t>
      </w:r>
      <w:proofErr w:type="spellStart"/>
      <w:r w:rsidR="000042A4">
        <w:t>pq</w:t>
      </w:r>
      <w:proofErr w:type="spellEnd"/>
      <w:proofErr w:type="gramEnd"/>
      <w:r w:rsidR="000042A4">
        <w:t>’ file. This file defines the data connector’s logic, including authentication, navigation setting, data source queries, and transformation.</w:t>
      </w:r>
    </w:p>
    <w:p w14:paraId="6E240D56" w14:textId="77777777" w:rsidR="000042A4" w:rsidRDefault="000042A4" w:rsidP="00470CD3">
      <w:pPr>
        <w:pStyle w:val="ListParagraph"/>
      </w:pPr>
    </w:p>
    <w:p w14:paraId="16D96AAF" w14:textId="6646FFDF" w:rsidR="000042A4" w:rsidRDefault="000042A4" w:rsidP="00470CD3">
      <w:pPr>
        <w:pStyle w:val="ListParagraph"/>
      </w:pPr>
      <w:r>
        <w:t xml:space="preserve">Although the DW-SFTIES Power BI Custom Connector </w:t>
      </w:r>
      <w:r w:rsidR="00D938C4">
        <w:t>is custom-coded by the author</w:t>
      </w:r>
      <w:r>
        <w:t xml:space="preserve">, Microsoft’s Trip Pin Tutorial </w:t>
      </w:r>
      <w:r w:rsidR="00D938C4">
        <w:t>was a useful resource in structuring the connector and may help clarify the high-level logic being followed.</w:t>
      </w:r>
    </w:p>
    <w:p w14:paraId="01B2CB24" w14:textId="77777777" w:rsidR="000042A4" w:rsidRDefault="000042A4" w:rsidP="00470CD3">
      <w:pPr>
        <w:pStyle w:val="ListParagraph"/>
      </w:pPr>
    </w:p>
    <w:p w14:paraId="3B170409" w14:textId="117C9A76" w:rsidR="00D938C4" w:rsidRDefault="00000000" w:rsidP="00D938C4">
      <w:pPr>
        <w:pStyle w:val="ListParagraph"/>
      </w:pPr>
      <w:hyperlink r:id="rId10" w:history="1">
        <w:r w:rsidR="00D938C4" w:rsidRPr="00620870">
          <w:rPr>
            <w:rStyle w:val="Hyperlink"/>
          </w:rPr>
          <w:t>https://learn.microsoft.com/en-us/power-query/samples/trippin/readme</w:t>
        </w:r>
      </w:hyperlink>
    </w:p>
    <w:p w14:paraId="090C62B5" w14:textId="77777777" w:rsidR="00D938C4" w:rsidRDefault="00D938C4" w:rsidP="00D938C4">
      <w:pPr>
        <w:pStyle w:val="ListParagraph"/>
      </w:pPr>
    </w:p>
    <w:p w14:paraId="70DCB01B" w14:textId="3372D8EC" w:rsidR="00D938C4" w:rsidRDefault="00D938C4" w:rsidP="00470CD3">
      <w:pPr>
        <w:pStyle w:val="ListParagraph"/>
        <w:numPr>
          <w:ilvl w:val="0"/>
          <w:numId w:val="16"/>
        </w:numPr>
      </w:pPr>
      <w:r>
        <w:t xml:space="preserve">Test Changes by evaluating the </w:t>
      </w:r>
      <w:r w:rsidR="00AC4A19">
        <w:t>‘. query</w:t>
      </w:r>
      <w:r>
        <w:t>.pq’ file included in the connector.  The strings for primacy agency code, API, and endpoint can be modified in this file without harm</w:t>
      </w:r>
      <w:r w:rsidR="00AC4A19">
        <w:t>; however, writing other tests against the connector would require knowledge of the Powery Query M formula language.</w:t>
      </w:r>
    </w:p>
    <w:p w14:paraId="528A98DB" w14:textId="77777777" w:rsidR="00D938C4" w:rsidRDefault="00D938C4" w:rsidP="00D938C4">
      <w:pPr>
        <w:pStyle w:val="ListParagraph"/>
      </w:pPr>
    </w:p>
    <w:p w14:paraId="7EBA96B1" w14:textId="77777777" w:rsidR="00D938C4" w:rsidRDefault="00D938C4" w:rsidP="00470CD3">
      <w:pPr>
        <w:pStyle w:val="ListParagraph"/>
        <w:numPr>
          <w:ilvl w:val="0"/>
          <w:numId w:val="16"/>
        </w:numPr>
      </w:pPr>
      <w:r>
        <w:t>Build the solution:</w:t>
      </w:r>
    </w:p>
    <w:p w14:paraId="57340327" w14:textId="77777777" w:rsidR="00D938C4" w:rsidRDefault="00D938C4" w:rsidP="00D938C4">
      <w:pPr>
        <w:pStyle w:val="ListParagraph"/>
      </w:pPr>
    </w:p>
    <w:p w14:paraId="640FAD92" w14:textId="7074A88E" w:rsidR="00D938C4" w:rsidRDefault="00D938C4" w:rsidP="00D938C4">
      <w:pPr>
        <w:pStyle w:val="ListParagraph"/>
        <w:numPr>
          <w:ilvl w:val="0"/>
          <w:numId w:val="13"/>
        </w:numPr>
      </w:pPr>
      <w:r>
        <w:t>Press Ctrl+Shift+P or select ‘Show and Run Commands’ from the search menu</w:t>
      </w:r>
    </w:p>
    <w:p w14:paraId="4C5C3D15" w14:textId="3BD8AD73" w:rsidR="00D938C4" w:rsidRDefault="00D938C4" w:rsidP="00D938C4">
      <w:pPr>
        <w:pStyle w:val="ListParagraph"/>
        <w:numPr>
          <w:ilvl w:val="0"/>
          <w:numId w:val="13"/>
        </w:numPr>
      </w:pPr>
      <w:r>
        <w:t>Press Ctrl+Shift+B or select ‘Tasks: Run Build Task’</w:t>
      </w:r>
    </w:p>
    <w:p w14:paraId="7079BE10" w14:textId="16E2A1BB" w:rsidR="00D938C4" w:rsidRDefault="00D938C4" w:rsidP="00D938C4">
      <w:pPr>
        <w:pStyle w:val="ListParagraph"/>
        <w:numPr>
          <w:ilvl w:val="0"/>
          <w:numId w:val="13"/>
        </w:numPr>
      </w:pPr>
      <w:r>
        <w:t>Select ‘build: Build connector project using MakePQX’</w:t>
      </w:r>
    </w:p>
    <w:p w14:paraId="25E53925" w14:textId="34596EA4" w:rsidR="00D938C4" w:rsidRDefault="00D938C4" w:rsidP="00D938C4">
      <w:pPr>
        <w:ind w:left="720"/>
      </w:pPr>
      <w:r>
        <w:t>This will generate a .mez file in the ‘bin\AnyCPU\Debug’ folder.</w:t>
      </w:r>
    </w:p>
    <w:p w14:paraId="14F5CDE3" w14:textId="330C11F4" w:rsidR="00D938C4" w:rsidRDefault="00000000" w:rsidP="00D938C4">
      <w:pPr>
        <w:pStyle w:val="Heading1"/>
      </w:pPr>
      <w:r>
        <w:lastRenderedPageBreak/>
        <w:t xml:space="preserve">Troubleshooting- </w:t>
      </w:r>
    </w:p>
    <w:p w14:paraId="7C8A8A39" w14:textId="09C25708" w:rsidR="00D938C4" w:rsidRDefault="00D938C4">
      <w:r>
        <w:t>Below are some common issues with Custom Connectors and how to resolve them:</w:t>
      </w:r>
    </w:p>
    <w:p w14:paraId="1FA2F4B3" w14:textId="04D6D18D" w:rsidR="005B208E" w:rsidRDefault="00000000" w:rsidP="005B208E">
      <w:pPr>
        <w:pStyle w:val="ListParagraph"/>
        <w:numPr>
          <w:ilvl w:val="0"/>
          <w:numId w:val="17"/>
        </w:numPr>
      </w:pPr>
      <w:r>
        <w:t>Connector Not Appearing in Power BI</w:t>
      </w:r>
    </w:p>
    <w:p w14:paraId="48A6C48F" w14:textId="77777777" w:rsidR="005B208E" w:rsidRDefault="00000000" w:rsidP="005B208E">
      <w:pPr>
        <w:pStyle w:val="ListParagraph"/>
        <w:numPr>
          <w:ilvl w:val="0"/>
          <w:numId w:val="13"/>
        </w:numPr>
      </w:pPr>
      <w:r>
        <w:t>Ensure that the .mez file is placed in the correct directory.</w:t>
      </w:r>
    </w:p>
    <w:p w14:paraId="070B85E9" w14:textId="77777777" w:rsidR="005B208E" w:rsidRDefault="00000000" w:rsidP="005B208E">
      <w:pPr>
        <w:pStyle w:val="ListParagraph"/>
        <w:numPr>
          <w:ilvl w:val="0"/>
          <w:numId w:val="13"/>
        </w:numPr>
      </w:pPr>
      <w:r>
        <w:t>Verify that "Allow any extension to load without validation or warning" is enabled in Power BI options.</w:t>
      </w:r>
    </w:p>
    <w:p w14:paraId="2CEF63EC" w14:textId="77777777" w:rsidR="005B208E" w:rsidRDefault="00000000" w:rsidP="005B208E">
      <w:pPr>
        <w:pStyle w:val="ListParagraph"/>
        <w:numPr>
          <w:ilvl w:val="0"/>
          <w:numId w:val="13"/>
        </w:numPr>
      </w:pPr>
      <w:r>
        <w:t>Restart Power BI Desktop after copying the .mez file.</w:t>
      </w:r>
    </w:p>
    <w:p w14:paraId="661E9EA1" w14:textId="77777777" w:rsidR="005B208E" w:rsidRDefault="005B208E" w:rsidP="005B208E">
      <w:pPr>
        <w:pStyle w:val="ListParagraph"/>
        <w:ind w:left="1080"/>
      </w:pPr>
    </w:p>
    <w:p w14:paraId="6AA2AEAA" w14:textId="77777777" w:rsidR="005B208E" w:rsidRDefault="00000000" w:rsidP="005B208E">
      <w:pPr>
        <w:pStyle w:val="ListParagraph"/>
        <w:numPr>
          <w:ilvl w:val="0"/>
          <w:numId w:val="17"/>
        </w:numPr>
      </w:pPr>
      <w:r>
        <w:t>Build Errors:</w:t>
      </w:r>
    </w:p>
    <w:p w14:paraId="241913F0" w14:textId="77777777" w:rsidR="005B208E" w:rsidRDefault="00000000" w:rsidP="005B208E">
      <w:pPr>
        <w:pStyle w:val="ListParagraph"/>
        <w:numPr>
          <w:ilvl w:val="0"/>
          <w:numId w:val="13"/>
        </w:numPr>
      </w:pPr>
      <w:r>
        <w:t>Check the output window in Visual Studio for error details.</w:t>
      </w:r>
    </w:p>
    <w:p w14:paraId="1EED4790" w14:textId="77777777" w:rsidR="005B208E" w:rsidRDefault="00000000" w:rsidP="005B208E">
      <w:pPr>
        <w:pStyle w:val="ListParagraph"/>
        <w:numPr>
          <w:ilvl w:val="0"/>
          <w:numId w:val="13"/>
        </w:numPr>
      </w:pPr>
      <w:r>
        <w:t>Ensure all necessary dependencies are installed and referenced correctly in the project.</w:t>
      </w:r>
    </w:p>
    <w:p w14:paraId="51F9C98D" w14:textId="77777777" w:rsidR="005B208E" w:rsidRDefault="005B208E" w:rsidP="005B208E">
      <w:pPr>
        <w:pStyle w:val="ListParagraph"/>
        <w:ind w:left="1080"/>
      </w:pPr>
    </w:p>
    <w:p w14:paraId="474946B6" w14:textId="77777777" w:rsidR="005B208E" w:rsidRDefault="00000000" w:rsidP="005B208E">
      <w:pPr>
        <w:pStyle w:val="ListParagraph"/>
        <w:numPr>
          <w:ilvl w:val="0"/>
          <w:numId w:val="17"/>
        </w:numPr>
      </w:pPr>
      <w:r>
        <w:t>Data Loading Issues:</w:t>
      </w:r>
    </w:p>
    <w:p w14:paraId="0A9BC2DB" w14:textId="77777777" w:rsidR="005B208E" w:rsidRDefault="00000000" w:rsidP="005B208E">
      <w:pPr>
        <w:pStyle w:val="ListParagraph"/>
        <w:numPr>
          <w:ilvl w:val="0"/>
          <w:numId w:val="13"/>
        </w:numPr>
      </w:pPr>
      <w:r>
        <w:t xml:space="preserve">Verify that your queries and transformations in the </w:t>
      </w:r>
      <w:proofErr w:type="gramStart"/>
      <w:r>
        <w:t>`.</w:t>
      </w:r>
      <w:proofErr w:type="spellStart"/>
      <w:r>
        <w:t>pq</w:t>
      </w:r>
      <w:proofErr w:type="spellEnd"/>
      <w:proofErr w:type="gramEnd"/>
      <w:r>
        <w:t>` file are correct.</w:t>
      </w:r>
    </w:p>
    <w:p w14:paraId="4D0BABBE" w14:textId="765DF5DE" w:rsidR="005B208E" w:rsidRDefault="005B208E" w:rsidP="005B208E">
      <w:pPr>
        <w:pStyle w:val="ListParagraph"/>
        <w:numPr>
          <w:ilvl w:val="0"/>
          <w:numId w:val="13"/>
        </w:numPr>
      </w:pPr>
      <w:r>
        <w:t>Clear permissions from any existing data sources to the API to ensure incorrect cached credentials are not being applied.</w:t>
      </w:r>
    </w:p>
    <w:p w14:paraId="5CB7089C" w14:textId="36342C7F" w:rsidR="007251E6" w:rsidRDefault="00000000" w:rsidP="005B208E">
      <w:pPr>
        <w:pStyle w:val="ListParagraph"/>
        <w:numPr>
          <w:ilvl w:val="0"/>
          <w:numId w:val="13"/>
        </w:numPr>
      </w:pPr>
      <w:r>
        <w:t>Check the API or data source for any connectivity issues.</w:t>
      </w:r>
    </w:p>
    <w:sectPr w:rsidR="007251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8B2A0B"/>
    <w:multiLevelType w:val="hybridMultilevel"/>
    <w:tmpl w:val="8AECEF6E"/>
    <w:lvl w:ilvl="0" w:tplc="D2DCF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92DDE"/>
    <w:multiLevelType w:val="hybridMultilevel"/>
    <w:tmpl w:val="8F844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A59E0"/>
    <w:multiLevelType w:val="hybridMultilevel"/>
    <w:tmpl w:val="E326E420"/>
    <w:lvl w:ilvl="0" w:tplc="48567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C471C"/>
    <w:multiLevelType w:val="hybridMultilevel"/>
    <w:tmpl w:val="CD64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F7112"/>
    <w:multiLevelType w:val="hybridMultilevel"/>
    <w:tmpl w:val="D346A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F28F7"/>
    <w:multiLevelType w:val="hybridMultilevel"/>
    <w:tmpl w:val="80966B1E"/>
    <w:lvl w:ilvl="0" w:tplc="E5220DE6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15FDF"/>
    <w:multiLevelType w:val="hybridMultilevel"/>
    <w:tmpl w:val="CD642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1089F"/>
    <w:multiLevelType w:val="hybridMultilevel"/>
    <w:tmpl w:val="23BE7862"/>
    <w:lvl w:ilvl="0" w:tplc="A774839A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4813788">
    <w:abstractNumId w:val="8"/>
  </w:num>
  <w:num w:numId="2" w16cid:durableId="1447967708">
    <w:abstractNumId w:val="6"/>
  </w:num>
  <w:num w:numId="3" w16cid:durableId="329062722">
    <w:abstractNumId w:val="5"/>
  </w:num>
  <w:num w:numId="4" w16cid:durableId="1110975963">
    <w:abstractNumId w:val="4"/>
  </w:num>
  <w:num w:numId="5" w16cid:durableId="666371498">
    <w:abstractNumId w:val="7"/>
  </w:num>
  <w:num w:numId="6" w16cid:durableId="1253123334">
    <w:abstractNumId w:val="3"/>
  </w:num>
  <w:num w:numId="7" w16cid:durableId="145826502">
    <w:abstractNumId w:val="2"/>
  </w:num>
  <w:num w:numId="8" w16cid:durableId="919412342">
    <w:abstractNumId w:val="1"/>
  </w:num>
  <w:num w:numId="9" w16cid:durableId="1608192905">
    <w:abstractNumId w:val="0"/>
  </w:num>
  <w:num w:numId="10" w16cid:durableId="2061829750">
    <w:abstractNumId w:val="13"/>
  </w:num>
  <w:num w:numId="11" w16cid:durableId="1025906248">
    <w:abstractNumId w:val="14"/>
  </w:num>
  <w:num w:numId="12" w16cid:durableId="1811046277">
    <w:abstractNumId w:val="10"/>
  </w:num>
  <w:num w:numId="13" w16cid:durableId="674964337">
    <w:abstractNumId w:val="16"/>
  </w:num>
  <w:num w:numId="14" w16cid:durableId="1098526905">
    <w:abstractNumId w:val="12"/>
  </w:num>
  <w:num w:numId="15" w16cid:durableId="986789009">
    <w:abstractNumId w:val="15"/>
  </w:num>
  <w:num w:numId="16" w16cid:durableId="1941839273">
    <w:abstractNumId w:val="11"/>
  </w:num>
  <w:num w:numId="17" w16cid:durableId="21438439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2A4"/>
    <w:rsid w:val="00034616"/>
    <w:rsid w:val="0006063C"/>
    <w:rsid w:val="000D3F84"/>
    <w:rsid w:val="00144AF7"/>
    <w:rsid w:val="0015074B"/>
    <w:rsid w:val="001525D1"/>
    <w:rsid w:val="00155A5F"/>
    <w:rsid w:val="0029639D"/>
    <w:rsid w:val="00296B96"/>
    <w:rsid w:val="002A263F"/>
    <w:rsid w:val="003063D6"/>
    <w:rsid w:val="00326F90"/>
    <w:rsid w:val="00470CD3"/>
    <w:rsid w:val="005B208E"/>
    <w:rsid w:val="005C57E1"/>
    <w:rsid w:val="006D4E06"/>
    <w:rsid w:val="007251E6"/>
    <w:rsid w:val="00791DD3"/>
    <w:rsid w:val="007E115C"/>
    <w:rsid w:val="00A01524"/>
    <w:rsid w:val="00A721EB"/>
    <w:rsid w:val="00AA1D8D"/>
    <w:rsid w:val="00AB1140"/>
    <w:rsid w:val="00AC4A19"/>
    <w:rsid w:val="00B47730"/>
    <w:rsid w:val="00B76C36"/>
    <w:rsid w:val="00CB0664"/>
    <w:rsid w:val="00CD3EAC"/>
    <w:rsid w:val="00CF72A6"/>
    <w:rsid w:val="00D24C69"/>
    <w:rsid w:val="00D938C4"/>
    <w:rsid w:val="00E537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1BFFE"/>
  <w14:defaultImageDpi w14:val="300"/>
  <w15:docId w15:val="{6678F49B-46C0-4EAD-9E61-745CD97A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A263F"/>
    <w:pPr>
      <w:keepNext/>
      <w:keepLines/>
      <w:numPr>
        <w:numId w:val="11"/>
      </w:numPr>
      <w:spacing w:before="240" w:after="24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2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C57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query/install-sdk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power-query/samples/trippin/read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chavers/Power-BI-Custom-Connector-SFTI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Chavers, Alexander</cp:lastModifiedBy>
  <cp:revision>6</cp:revision>
  <dcterms:created xsi:type="dcterms:W3CDTF">2024-08-16T05:15:00Z</dcterms:created>
  <dcterms:modified xsi:type="dcterms:W3CDTF">2024-09-08T00:17:00Z</dcterms:modified>
  <cp:category/>
</cp:coreProperties>
</file>